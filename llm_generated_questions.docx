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LLM-Generated Questions (GPT)</w:t>
      </w:r>
    </w:p>
    <w:p>
      <w:r>
        <w:t>@question What is the square root of $256$?</w:t>
      </w:r>
    </w:p>
    <w:p>
      <w:r>
        <w:t>@option A. 12</w:t>
      </w:r>
    </w:p>
    <w:p>
      <w:r>
        <w:t>@option B. 14</w:t>
      </w:r>
    </w:p>
    <w:p>
      <w:r>
        <w:t>@option C. 16</w:t>
      </w:r>
    </w:p>
    <w:p>
      <w:r>
        <w:t>@option D. 18</w:t>
      </w:r>
    </w:p>
    <w:p>
      <w:r>
        <w:t>@option E. 20</w:t>
      </w:r>
    </w:p>
    <w:p>
      <w:r>
        <w:t>@@option C. 16</w:t>
      </w:r>
    </w:p>
    <w:p>
      <w:r>
        <w:t>@explanation The square root of $256$ is $16$ because $16^2 = 256$.</w:t>
      </w:r>
    </w:p>
    <w:p>
      <w:r>
        <w:t>@subject Quantitative Math</w:t>
      </w:r>
    </w:p>
    <w:p>
      <w:r>
        <w:t>@unit Problem Solving</w:t>
      </w:r>
    </w:p>
    <w:p>
      <w:r>
        <w:t>@topic Numbers and Operations</w:t>
      </w:r>
    </w:p>
    <w:p>
      <w:r>
        <w:t>@plusmarks 1</w:t>
      </w:r>
    </w:p>
    <w:p>
      <w:r>
        <w:t>@question What is the simplest form of the fraction $\frac{42}{98}$?</w:t>
      </w:r>
    </w:p>
    <w:p>
      <w:r>
        <w:t>@option A. $\frac{21}{49}$</w:t>
      </w:r>
    </w:p>
    <w:p>
      <w:r>
        <w:t>@option B. $\frac{3}{7}$</w:t>
      </w:r>
    </w:p>
    <w:p>
      <w:r>
        <w:t>@option C. $\frac{2}{5}$</w:t>
      </w:r>
    </w:p>
    <w:p>
      <w:r>
        <w:t>@option D. $\frac{1}{2}$</w:t>
      </w:r>
    </w:p>
    <w:p>
      <w:r>
        <w:t>@option E. $\frac{4}{9}$</w:t>
      </w:r>
    </w:p>
    <w:p>
      <w:r>
        <w:t>@@option B. $\frac{3}{7}$</w:t>
      </w:r>
    </w:p>
    <w:p>
      <w:r>
        <w:t>@explanation The simplest form of the fraction $\frac{42}{98}$ is $\frac{3}{7}$ because both $42$ and $98$ are divisible by $14$.</w:t>
      </w:r>
    </w:p>
    <w:p>
      <w:r>
        <w:t>@subject Quantitative Math</w:t>
      </w:r>
    </w:p>
    <w:p>
      <w:r>
        <w:t>@unit Problem Solving</w:t>
      </w:r>
    </w:p>
    <w:p>
      <w:r>
        <w:t>@topic Numbers and Operations</w:t>
      </w:r>
    </w:p>
    <w:p>
      <w:r>
        <w:t>@plusmarks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